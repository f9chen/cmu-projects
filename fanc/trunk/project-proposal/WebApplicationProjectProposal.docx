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15437/15637 </w:t>
      </w:r>
      <w:r>
        <w:rPr>
          <w:rtl w:val="0"/>
        </w:rPr>
        <w:t>Project</w:t>
      </w:r>
      <w:r>
        <w:rPr>
          <w:rtl w:val="0"/>
        </w:rPr>
        <w:t xml:space="preserve"> </w:t>
      </w:r>
      <w:r>
        <w:rPr>
          <w:rtl w:val="0"/>
        </w:rPr>
        <w:t>Proposal</w:t>
      </w:r>
      <w:r>
        <w:rPr>
          <w:rtl w:val="0"/>
        </w:rPr>
        <w:t xml:space="preserve"> - </w:t>
      </w:r>
      <w:r>
        <w:rPr>
          <w:rtl w:val="0"/>
        </w:rPr>
        <w:t>PriceTracker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Leo</w:t>
      </w:r>
      <w:r>
        <w:rPr>
          <w:rtl w:val="0"/>
        </w:rPr>
        <w:t xml:space="preserve"> </w:t>
      </w:r>
      <w:r>
        <w:rPr>
          <w:rtl w:val="0"/>
        </w:rPr>
        <w:t>Lung</w:t>
      </w:r>
      <w:r>
        <w:rPr>
          <w:rtl w:val="0"/>
        </w:rPr>
        <w:t xml:space="preserve"> (</w:t>
      </w:r>
      <w:r>
        <w:rPr>
          <w:rtl w:val="0"/>
        </w:rPr>
        <w:t>ylung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Fan</w:t>
      </w:r>
      <w:r>
        <w:rPr>
          <w:rtl w:val="0"/>
        </w:rPr>
        <w:t xml:space="preserve"> </w:t>
      </w:r>
      <w:r>
        <w:rPr>
          <w:rtl w:val="0"/>
        </w:rPr>
        <w:t>Chen</w:t>
      </w:r>
      <w:r>
        <w:rPr>
          <w:rtl w:val="0"/>
        </w:rPr>
        <w:t xml:space="preserve"> (</w:t>
      </w:r>
      <w:r>
        <w:rPr>
          <w:rtl w:val="0"/>
        </w:rPr>
        <w:t>fanc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Proposal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Summary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proposed</w:t>
      </w:r>
      <w:r>
        <w:rPr>
          <w:rtl w:val="0"/>
        </w:rPr>
        <w:t xml:space="preserve"> </w:t>
      </w:r>
      <w:r>
        <w:rPr>
          <w:rtl w:val="0"/>
        </w:rPr>
        <w:t>project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product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tracer</w:t>
      </w:r>
      <w:r>
        <w:rPr>
          <w:rtl w:val="0"/>
        </w:rPr>
        <w:t xml:space="preserve"> </w:t>
      </w:r>
      <w:r>
        <w:rPr>
          <w:rtl w:val="0"/>
        </w:rPr>
        <w:t>website</w:t>
      </w:r>
      <w:r>
        <w:rPr>
          <w:rtl w:val="0"/>
        </w:rPr>
        <w:t xml:space="preserve">.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products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track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notification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</w:rPr>
        <w:t xml:space="preserve"> </w:t>
      </w:r>
      <w:r>
        <w:rPr>
          <w:rtl w:val="0"/>
        </w:rPr>
        <w:t>lowered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desired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. </w:t>
      </w:r>
      <w:r>
        <w:rPr>
          <w:rtl w:val="0"/>
        </w:rPr>
        <w:t>Backend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extracted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Google</w:t>
      </w:r>
      <w:r>
        <w:rPr>
          <w:rtl w:val="0"/>
        </w:rPr>
        <w:t xml:space="preserve"> </w:t>
      </w:r>
      <w:r>
        <w:rPr>
          <w:rtl w:val="0"/>
        </w:rPr>
        <w:t>Shopping</w:t>
      </w:r>
      <w:r>
        <w:rPr>
          <w:rtl w:val="0"/>
        </w:rPr>
        <w:t xml:space="preserve"> </w:t>
      </w:r>
      <w:r>
        <w:rPr>
          <w:rtl w:val="0"/>
        </w:rPr>
        <w:t>API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stored</w:t>
      </w:r>
      <w:r>
        <w:rPr>
          <w:rtl w:val="0"/>
        </w:rPr>
        <w:t xml:space="preserve"> </w:t>
      </w:r>
      <w:r>
        <w:rPr>
          <w:rtl w:val="0"/>
        </w:rPr>
        <w:t>locally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Key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Features</w:t>
      </w:r>
      <w:r>
        <w:rPr>
          <w:b/>
          <w:bCs/>
          <w:rtl w:val="0"/>
        </w:rPr>
        <w:t>/</w:t>
      </w:r>
      <w:r>
        <w:rPr>
          <w:b/>
          <w:bCs/>
          <w:rtl w:val="0"/>
        </w:rPr>
        <w:t>Goals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subscribe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product</w:t>
      </w:r>
      <w:r>
        <w:rPr>
          <w:rtl w:val="0"/>
        </w:rPr>
        <w:t xml:space="preserve"> </w:t>
      </w:r>
      <w:r>
        <w:rPr>
          <w:rtl w:val="0"/>
        </w:rPr>
        <w:t>category</w:t>
      </w:r>
      <w:r>
        <w:rPr>
          <w:rtl w:val="0"/>
        </w:rPr>
        <w:t xml:space="preserve"> (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Camera</w:t>
      </w:r>
      <w:r>
        <w:rPr>
          <w:rtl w:val="0"/>
        </w:rPr>
        <w:t xml:space="preserve">)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specific</w:t>
      </w:r>
      <w:r>
        <w:rPr>
          <w:rtl w:val="0"/>
        </w:rPr>
        <w:t xml:space="preserve"> </w:t>
      </w:r>
      <w:r>
        <w:rPr>
          <w:rtl w:val="0"/>
        </w:rPr>
        <w:t>product</w:t>
      </w:r>
      <w:r>
        <w:rPr>
          <w:rtl w:val="0"/>
        </w:rPr>
        <w:t xml:space="preserve"> (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Panasonic</w:t>
      </w:r>
      <w:r>
        <w:rPr>
          <w:rtl w:val="0"/>
        </w:rPr>
        <w:t xml:space="preserve"> </w:t>
      </w:r>
      <w:r>
        <w:rPr>
          <w:rtl w:val="0"/>
        </w:rPr>
        <w:t>LX</w:t>
      </w:r>
      <w:r>
        <w:rPr>
          <w:rtl w:val="0"/>
        </w:rPr>
        <w:t>5)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Tracking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particular</w:t>
      </w:r>
      <w:r>
        <w:rPr>
          <w:rtl w:val="0"/>
        </w:rPr>
        <w:t xml:space="preserve"> </w:t>
      </w:r>
      <w:r>
        <w:rPr>
          <w:rtl w:val="0"/>
        </w:rPr>
        <w:t>product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Graphs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historic</w:t>
      </w:r>
      <w:r>
        <w:rPr>
          <w:rtl w:val="0"/>
        </w:rPr>
        <w:t xml:space="preserve"> </w:t>
      </w:r>
      <w:r>
        <w:rPr>
          <w:rtl w:val="0"/>
        </w:rPr>
        <w:t>prices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product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Recommend</w:t>
      </w:r>
      <w:r>
        <w:rPr>
          <w:rtl w:val="0"/>
        </w:rPr>
        <w:t xml:space="preserve"> </w:t>
      </w:r>
      <w:r>
        <w:rPr>
          <w:rtl w:val="0"/>
        </w:rPr>
        <w:t>products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largest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drop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category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Notifications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large</w:t>
      </w:r>
      <w:r>
        <w:rPr>
          <w:rtl w:val="0"/>
        </w:rPr>
        <w:t xml:space="preserve"> </w:t>
      </w:r>
      <w:r>
        <w:rPr>
          <w:rtl w:val="0"/>
        </w:rPr>
        <w:t>price</w:t>
      </w:r>
      <w:r>
        <w:rPr>
          <w:rtl w:val="0"/>
        </w:rPr>
        <w:t xml:space="preserve"> </w:t>
      </w:r>
      <w:r>
        <w:rPr>
          <w:rtl w:val="0"/>
        </w:rPr>
        <w:t>drops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Optional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Features</w:t>
      </w:r>
      <w:r>
        <w:rPr>
          <w:b/>
          <w:bCs/>
          <w:rtl w:val="0"/>
        </w:rPr>
        <w:t>/</w:t>
      </w:r>
      <w:r>
        <w:rPr>
          <w:b/>
          <w:bCs/>
          <w:rtl w:val="0"/>
        </w:rPr>
        <w:t>Stretch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Goals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Wishlist</w:t>
      </w:r>
      <w:r>
        <w:rPr>
          <w:rtl w:val="0"/>
        </w:rPr>
        <w:t xml:space="preserve"> </w:t>
      </w:r>
      <w:r>
        <w:rPr>
          <w:rtl w:val="0"/>
        </w:rPr>
        <w:t>function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login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See</w:t>
      </w:r>
      <w:r>
        <w:rPr>
          <w:rtl w:val="0"/>
        </w:rPr>
        <w:t xml:space="preserve"> </w:t>
      </w:r>
      <w:r>
        <w:rPr>
          <w:rtl w:val="0"/>
        </w:rPr>
        <w:t>what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friend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tracking</w:t>
      </w:r>
      <w:r>
        <w:rPr>
          <w:rtl w:val="0"/>
        </w:rPr>
        <w:t xml:space="preserve"> </w:t>
      </w:r>
      <w:r>
        <w:rPr>
          <w:rtl w:val="0"/>
        </w:rPr>
        <w:t>list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Recommend</w:t>
      </w:r>
      <w:r>
        <w:rPr>
          <w:rtl w:val="0"/>
        </w:rPr>
        <w:t xml:space="preserve"> </w:t>
      </w:r>
      <w:r>
        <w:rPr>
          <w:rtl w:val="0"/>
        </w:rPr>
        <w:t>products</w:t>
      </w:r>
      <w:r>
        <w:rPr>
          <w:rtl w:val="0"/>
        </w:rPr>
        <w:t xml:space="preserve"> </w:t>
      </w:r>
      <w:r>
        <w:rPr>
          <w:rtl w:val="0"/>
        </w:rPr>
        <w:t>based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subscription</w:t>
      </w:r>
      <w:r>
        <w:rPr>
          <w:rtl w:val="0"/>
        </w:rPr>
        <w:t xml:space="preserve"> </w:t>
      </w:r>
      <w:r>
        <w:rPr>
          <w:rtl w:val="0"/>
        </w:rPr>
        <w:t>history</w:t>
      </w:r>
      <w:r>
        <w:rPr>
          <w:rtl w:val="0"/>
        </w:rPr>
        <w:t xml:space="preserve"> (</w:t>
      </w:r>
      <w:r>
        <w:rPr>
          <w:rtl w:val="0"/>
        </w:rPr>
        <w:t>machine</w:t>
      </w:r>
      <w:r>
        <w:rPr>
          <w:rtl w:val="0"/>
        </w:rPr>
        <w:t xml:space="preserve"> </w:t>
      </w:r>
      <w:r>
        <w:rPr>
          <w:rtl w:val="0"/>
        </w:rPr>
        <w:t>learning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Technologies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Google</w:t>
      </w:r>
      <w:r>
        <w:rPr>
          <w:rtl w:val="0"/>
        </w:rPr>
        <w:t xml:space="preserve"> </w:t>
      </w:r>
      <w:r>
        <w:rPr>
          <w:rtl w:val="0"/>
        </w:rPr>
        <w:t>Shopping</w:t>
      </w:r>
      <w:r>
        <w:rPr>
          <w:rtl w:val="0"/>
        </w:rPr>
        <w:t xml:space="preserve"> </w:t>
      </w:r>
      <w:r>
        <w:rPr>
          <w:rtl w:val="0"/>
        </w:rPr>
        <w:t>API</w:t>
      </w:r>
      <w:r>
        <w:rPr>
          <w:rtl w:val="0"/>
        </w:rPr>
        <w:t xml:space="preserve">: </w:t>
      </w:r>
      <w:r>
        <w:rPr>
          <w:rtl w:val="0"/>
        </w:rPr>
        <w:t>https</w:t>
      </w:r>
      <w:r>
        <w:rPr>
          <w:rtl w:val="0"/>
        </w:rPr>
        <w:t>://</w:t>
      </w:r>
      <w:r>
        <w:rPr>
          <w:rtl w:val="0"/>
        </w:rPr>
        <w:t>developers</w:t>
      </w:r>
      <w:r>
        <w:rPr>
          <w:rtl w:val="0"/>
        </w:rPr>
        <w:t>.</w:t>
      </w:r>
      <w:r>
        <w:rPr>
          <w:rtl w:val="0"/>
        </w:rPr>
        <w:t>google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shopping</w:t>
      </w:r>
      <w:r>
        <w:rPr>
          <w:rtl w:val="0"/>
        </w:rPr>
        <w:t>-</w:t>
      </w:r>
      <w:r>
        <w:rPr>
          <w:rtl w:val="0"/>
        </w:rPr>
        <w:t>search</w:t>
      </w:r>
      <w:r>
        <w:rPr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Google</w:t>
      </w:r>
      <w:r>
        <w:rPr>
          <w:rtl w:val="0"/>
        </w:rPr>
        <w:t xml:space="preserve"> </w:t>
      </w:r>
      <w:r>
        <w:rPr>
          <w:rtl w:val="0"/>
        </w:rPr>
        <w:t>Web</w:t>
      </w:r>
      <w:r>
        <w:rPr>
          <w:rtl w:val="0"/>
        </w:rPr>
        <w:t xml:space="preserve"> </w:t>
      </w:r>
      <w:r>
        <w:rPr>
          <w:rtl w:val="0"/>
        </w:rPr>
        <w:t>Toolkit</w:t>
      </w:r>
      <w:r>
        <w:rPr>
          <w:rtl w:val="0"/>
        </w:rPr>
        <w:t xml:space="preserve">: </w:t>
      </w:r>
      <w:r>
        <w:rPr>
          <w:rtl w:val="0"/>
        </w:rPr>
        <w:t>https</w:t>
      </w:r>
      <w:r>
        <w:rPr>
          <w:rtl w:val="0"/>
        </w:rPr>
        <w:t>://</w:t>
      </w:r>
      <w:r>
        <w:rPr>
          <w:rtl w:val="0"/>
        </w:rPr>
        <w:t>developers</w:t>
      </w:r>
      <w:r>
        <w:rPr>
          <w:rtl w:val="0"/>
        </w:rPr>
        <w:t>.</w:t>
      </w:r>
      <w:r>
        <w:rPr>
          <w:rtl w:val="0"/>
        </w:rPr>
        <w:t>google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web</w:t>
      </w:r>
      <w:r>
        <w:rPr>
          <w:rtl w:val="0"/>
        </w:rPr>
        <w:t>-</w:t>
      </w:r>
      <w:r>
        <w:rPr>
          <w:rtl w:val="0"/>
        </w:rPr>
        <w:t>toolkit</w:t>
      </w:r>
      <w:r>
        <w:rPr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Google</w:t>
      </w:r>
      <w:r>
        <w:rPr>
          <w:rtl w:val="0"/>
        </w:rPr>
        <w:t xml:space="preserve"> </w:t>
      </w:r>
      <w:r>
        <w:rPr>
          <w:rtl w:val="0"/>
        </w:rPr>
        <w:t>AppEngine</w:t>
      </w:r>
      <w:r>
        <w:rPr>
          <w:rtl w:val="0"/>
        </w:rPr>
        <w:t xml:space="preserve">: </w:t>
      </w:r>
      <w:r>
        <w:rPr>
          <w:rtl w:val="0"/>
        </w:rPr>
        <w:t>https</w:t>
      </w:r>
      <w:r>
        <w:rPr>
          <w:rtl w:val="0"/>
        </w:rPr>
        <w:t>://</w:t>
      </w:r>
      <w:r>
        <w:rPr>
          <w:rtl w:val="0"/>
        </w:rPr>
        <w:t>developers</w:t>
      </w:r>
      <w:r>
        <w:rPr>
          <w:rtl w:val="0"/>
        </w:rPr>
        <w:t>.</w:t>
      </w:r>
      <w:r>
        <w:rPr>
          <w:rtl w:val="0"/>
        </w:rPr>
        <w:t>google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appengine</w:t>
      </w:r>
      <w:r>
        <w:rPr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Java</w:t>
      </w:r>
      <w:r>
        <w:rPr>
          <w:rtl w:val="0"/>
        </w:rPr>
        <w:t xml:space="preserve">, </w:t>
      </w:r>
      <w:r>
        <w:rPr>
          <w:rtl w:val="0"/>
        </w:rPr>
        <w:t>MySQL</w:t>
      </w:r>
      <w:r>
        <w:rPr>
          <w:rtl w:val="0"/>
        </w:rPr>
        <w:t xml:space="preserve">, </w:t>
      </w:r>
      <w:r>
        <w:rPr>
          <w:rtl w:val="0"/>
        </w:rPr>
        <w:t>AJAX</w:t>
      </w:r>
      <w:r>
        <w:rPr>
          <w:rtl w:val="0"/>
        </w:rPr>
        <w:t xml:space="preserve">, </w:t>
      </w:r>
      <w:r>
        <w:rPr>
          <w:rtl w:val="0"/>
        </w:rPr>
        <w:t>HTML</w:t>
      </w:r>
      <w:r>
        <w:rPr>
          <w:rtl w:val="0"/>
        </w:rPr>
        <w:t xml:space="preserve">, </w:t>
      </w:r>
      <w:r>
        <w:rPr>
          <w:rtl w:val="0"/>
        </w:rPr>
        <w:t>CSS</w:t>
      </w:r>
      <w:r>
        <w:rPr>
          <w:rtl w:val="0"/>
        </w:rPr>
        <w:t xml:space="preserve">, </w:t>
      </w:r>
      <w:r>
        <w:rPr>
          <w:rtl w:val="0"/>
        </w:rPr>
        <w:t>Javascript</w:t>
      </w:r>
      <w:r>
        <w:rPr>
          <w:rtl w:val="0"/>
        </w:rPr>
        <w:t xml:space="preserve">, </w:t>
      </w:r>
      <w:r>
        <w:rPr>
          <w:rtl w:val="0"/>
        </w:rPr>
        <w:t>etc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Why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It</w:t>
      </w:r>
      <w:r>
        <w:rPr>
          <w:b/>
          <w:bCs/>
          <w:rtl w:val="0"/>
        </w:rPr>
        <w:t>’</w:t>
      </w:r>
      <w:r>
        <w:rPr>
          <w:b/>
          <w:bCs/>
          <w:rtl w:val="0"/>
        </w:rPr>
        <w:t>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Cool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Shopping</w:t>
      </w:r>
      <w:r>
        <w:rPr>
          <w:rtl w:val="0"/>
        </w:rPr>
        <w:t xml:space="preserve"> </w:t>
      </w:r>
      <w:r>
        <w:rPr>
          <w:rtl w:val="0"/>
        </w:rPr>
        <w:t>websites</w:t>
      </w:r>
      <w:r>
        <w:rPr>
          <w:rtl w:val="0"/>
        </w:rPr>
        <w:t xml:space="preserve"> </w:t>
      </w:r>
      <w:r>
        <w:rPr>
          <w:rtl w:val="0"/>
        </w:rPr>
        <w:t>often</w:t>
      </w:r>
      <w:r>
        <w:rPr>
          <w:rtl w:val="0"/>
        </w:rPr>
        <w:t xml:space="preserve"> </w:t>
      </w:r>
      <w:r>
        <w:rPr>
          <w:rtl w:val="0"/>
        </w:rPr>
        <w:t>say</w:t>
      </w:r>
      <w:r>
        <w:rPr>
          <w:rtl w:val="0"/>
        </w:rPr>
        <w:t xml:space="preserve"> </w:t>
      </w:r>
      <w:r>
        <w:rPr>
          <w:rtl w:val="0"/>
        </w:rPr>
        <w:t>things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sale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should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see</w:t>
      </w:r>
      <w:r>
        <w:rPr>
          <w:rtl w:val="0"/>
        </w:rPr>
        <w:t xml:space="preserve"> </w:t>
      </w:r>
      <w:r>
        <w:rPr>
          <w:rtl w:val="0"/>
        </w:rPr>
        <w:t>its</w:t>
      </w:r>
      <w:r>
        <w:rPr>
          <w:rtl w:val="0"/>
        </w:rPr>
        <w:t xml:space="preserve"> </w:t>
      </w:r>
      <w:r>
        <w:rPr>
          <w:rtl w:val="0"/>
        </w:rPr>
        <w:t>historic</w:t>
      </w:r>
      <w:r>
        <w:rPr>
          <w:rtl w:val="0"/>
        </w:rPr>
        <w:t xml:space="preserve"> </w:t>
      </w:r>
      <w:r>
        <w:rPr>
          <w:rtl w:val="0"/>
        </w:rPr>
        <w:t>prices</w:t>
      </w:r>
      <w:r>
        <w:rPr>
          <w:rtl w:val="0"/>
        </w:rPr>
        <w:t xml:space="preserve"> </w:t>
      </w:r>
      <w:r>
        <w:rPr>
          <w:rtl w:val="0"/>
        </w:rPr>
        <w:t>easily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- </w:t>
      </w:r>
      <w:r>
        <w:rPr>
          <w:rtl w:val="0"/>
        </w:rPr>
        <w:t>Great</w:t>
      </w:r>
      <w:r>
        <w:rPr>
          <w:rtl w:val="0"/>
        </w:rPr>
        <w:t xml:space="preserve"> </w:t>
      </w:r>
      <w:r>
        <w:rPr>
          <w:rtl w:val="0"/>
        </w:rPr>
        <w:t>deals</w:t>
      </w:r>
      <w:r>
        <w:rPr>
          <w:rtl w:val="0"/>
        </w:rPr>
        <w:t xml:space="preserve"> </w:t>
      </w:r>
      <w:r>
        <w:rPr>
          <w:rtl w:val="0"/>
        </w:rPr>
        <w:t>happen</w:t>
      </w:r>
      <w:r>
        <w:rPr>
          <w:rtl w:val="0"/>
        </w:rPr>
        <w:t xml:space="preserve"> </w:t>
      </w:r>
      <w:r>
        <w:rPr>
          <w:rtl w:val="0"/>
        </w:rPr>
        <w:t>everywhere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central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 </w:t>
      </w:r>
      <w:r>
        <w:rPr>
          <w:rtl w:val="0"/>
        </w:rPr>
        <w:t>where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find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great</w:t>
      </w:r>
      <w:r>
        <w:rPr>
          <w:rtl w:val="0"/>
        </w:rPr>
        <w:t xml:space="preserve"> </w:t>
      </w:r>
      <w:r>
        <w:rPr>
          <w:rtl w:val="0"/>
        </w:rPr>
        <w:t>deals</w:t>
      </w:r>
      <w:r>
        <w:rPr>
          <w:rtl w:val="0"/>
        </w:rPr>
        <w:t xml:space="preserve"> </w:t>
      </w:r>
      <w:r>
        <w:rPr>
          <w:rtl w:val="0"/>
        </w:rPr>
        <w:t>about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product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